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DA84" w14:textId="764F1064" w:rsidR="00C16213" w:rsidRPr="00476486" w:rsidRDefault="00C16213">
      <w:pPr>
        <w:pStyle w:val="Ttulo1"/>
        <w:rPr>
          <w:lang w:val="es-AR"/>
        </w:rPr>
      </w:pPr>
    </w:p>
    <w:p w14:paraId="2F19BBBE" w14:textId="77777777" w:rsidR="00825D37" w:rsidRPr="00C16213" w:rsidRDefault="00C16213" w:rsidP="00C16213">
      <w:pPr>
        <w:pStyle w:val="Ttulo1"/>
        <w:rPr>
          <w:sz w:val="32"/>
          <w:szCs w:val="32"/>
        </w:rPr>
      </w:pPr>
      <w:r w:rsidRPr="00C16213">
        <w:rPr>
          <w:sz w:val="32"/>
          <w:szCs w:val="32"/>
        </w:rPr>
        <w:t>Diario del gestor de incidentes</w:t>
      </w:r>
    </w:p>
    <w:p w14:paraId="09442DEF" w14:textId="77777777" w:rsidR="00825D37" w:rsidRDefault="00C16213">
      <w:pPr>
        <w:pStyle w:val="Ttulo2"/>
      </w:pPr>
      <w:r>
        <w:t>Instrucciones</w:t>
      </w:r>
    </w:p>
    <w:p w14:paraId="17A2EF5C" w14:textId="3C4C4D4C" w:rsidR="00825D37" w:rsidRDefault="00C16213">
      <w:r>
        <w:t>A medida que avances en tu carrera, puedes utilizar esta plantilla para registrar tus hallazgos después de completar una actividad o tomar notas sobre lo que has aprendido sobre una herramienta o concepto específico. También puedes usar este diario como una forma de registrar los puntos clave sobre las diferentes herramientas o conceptos de ciberseguridad que encuentres en tu trayectoria profesional.</w:t>
      </w:r>
    </w:p>
    <w:p w14:paraId="563E2AAF" w14:textId="77777777" w:rsidR="00C16213" w:rsidRDefault="00C16213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5D37" w14:paraId="268E36F9" w14:textId="77777777" w:rsidTr="00C1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C5657A" w14:textId="77777777" w:rsidR="00825D37" w:rsidRDefault="00C16213">
            <w:r>
              <w:t>Fecha:</w:t>
            </w:r>
          </w:p>
        </w:tc>
        <w:tc>
          <w:tcPr>
            <w:tcW w:w="4320" w:type="dxa"/>
          </w:tcPr>
          <w:p w14:paraId="0FD2D6FC" w14:textId="4217DC65" w:rsidR="00825D37" w:rsidRDefault="00476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de diciembre de 2024</w:t>
            </w:r>
          </w:p>
        </w:tc>
      </w:tr>
      <w:tr w:rsidR="00825D37" w14:paraId="021319FE" w14:textId="77777777" w:rsidTr="00C1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DFB57D" w14:textId="77777777" w:rsidR="00825D37" w:rsidRDefault="00C16213">
            <w:r>
              <w:t>Entrada:</w:t>
            </w:r>
          </w:p>
        </w:tc>
        <w:tc>
          <w:tcPr>
            <w:tcW w:w="4320" w:type="dxa"/>
          </w:tcPr>
          <w:p w14:paraId="79425DBD" w14:textId="3DA9220A" w:rsidR="00825D37" w:rsidRDefault="0047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825D37" w14:paraId="2B9184A2" w14:textId="77777777" w:rsidTr="00C1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D8E257" w14:textId="77777777" w:rsidR="00825D37" w:rsidRDefault="00C16213">
            <w:r>
              <w:t>Descripción:</w:t>
            </w:r>
          </w:p>
        </w:tc>
        <w:tc>
          <w:tcPr>
            <w:tcW w:w="4320" w:type="dxa"/>
          </w:tcPr>
          <w:p w14:paraId="686FFEDE" w14:textId="61CDBCF7" w:rsidR="00825D37" w:rsidRDefault="0047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 un incidente de seguridad en una clínica sanitaria de EE. UU.</w:t>
            </w:r>
          </w:p>
        </w:tc>
      </w:tr>
      <w:tr w:rsidR="00825D37" w14:paraId="7C6F4106" w14:textId="77777777" w:rsidTr="00C1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9A099B" w14:textId="77777777" w:rsidR="00825D37" w:rsidRDefault="00C16213">
            <w:r>
              <w:t>Herramientas utilizadas:</w:t>
            </w:r>
          </w:p>
        </w:tc>
        <w:tc>
          <w:tcPr>
            <w:tcW w:w="4320" w:type="dxa"/>
          </w:tcPr>
          <w:p w14:paraId="186F2F1E" w14:textId="6745B937" w:rsidR="00825D37" w:rsidRDefault="0047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usaron herramientas en esta etapa.</w:t>
            </w:r>
          </w:p>
        </w:tc>
      </w:tr>
      <w:tr w:rsidR="00825D37" w14:paraId="21626AB8" w14:textId="77777777" w:rsidTr="0047648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1E8D0C" w14:textId="77777777" w:rsidR="00825D37" w:rsidRDefault="00C16213">
            <w:r>
              <w:t>¿Quién causó el incidente?</w:t>
            </w:r>
          </w:p>
        </w:tc>
        <w:tc>
          <w:tcPr>
            <w:tcW w:w="4320" w:type="dxa"/>
          </w:tcPr>
          <w:p w14:paraId="5615E797" w14:textId="7A0A1726" w:rsidR="00825D37" w:rsidRDefault="0047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grupo organizado de piratas informáticos cifraron los archivos de la empresa.</w:t>
            </w:r>
          </w:p>
        </w:tc>
      </w:tr>
      <w:tr w:rsidR="00825D37" w14:paraId="633B45A9" w14:textId="77777777" w:rsidTr="0047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A4C6AC" w14:textId="77777777" w:rsidR="00825D37" w:rsidRDefault="00C16213">
            <w:r>
              <w:t>¿Qué ocurrió?</w:t>
            </w:r>
          </w:p>
        </w:tc>
        <w:tc>
          <w:tcPr>
            <w:tcW w:w="4320" w:type="dxa"/>
          </w:tcPr>
          <w:p w14:paraId="6766864E" w14:textId="75A979CD" w:rsidR="00825D37" w:rsidRDefault="0047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atacantes </w:t>
            </w:r>
            <w:r>
              <w:t>accedieron</w:t>
            </w:r>
            <w:r>
              <w:t xml:space="preserve"> a la red de la clínica </w:t>
            </w:r>
            <w:r>
              <w:t>a través de</w:t>
            </w:r>
            <w:r>
              <w:t xml:space="preserve"> correos electrónicos de phishing con archivos adjuntos maliciosos. Esto instaló un </w:t>
            </w:r>
            <w:proofErr w:type="spellStart"/>
            <w:r>
              <w:t>ransomware</w:t>
            </w:r>
            <w:proofErr w:type="spellEnd"/>
            <w:r>
              <w:t xml:space="preserve"> que cifró </w:t>
            </w:r>
            <w:r>
              <w:t xml:space="preserve">los </w:t>
            </w:r>
            <w:r>
              <w:t xml:space="preserve">archivos </w:t>
            </w:r>
            <w:r>
              <w:t>de la empresa como los registros médicos.</w:t>
            </w:r>
          </w:p>
        </w:tc>
      </w:tr>
      <w:tr w:rsidR="00825D37" w14:paraId="44F7E10D" w14:textId="77777777" w:rsidTr="0047648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EC50BD" w14:textId="77777777" w:rsidR="00825D37" w:rsidRDefault="00C16213">
            <w:r>
              <w:t>¿Cuándo ocurrió el incidente?</w:t>
            </w:r>
          </w:p>
        </w:tc>
        <w:tc>
          <w:tcPr>
            <w:tcW w:w="4320" w:type="dxa"/>
          </w:tcPr>
          <w:p w14:paraId="4BE25586" w14:textId="561628F2" w:rsidR="00825D37" w:rsidRDefault="0047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martes por la mañana</w:t>
            </w:r>
            <w:r>
              <w:t xml:space="preserve"> </w:t>
            </w:r>
            <w:r>
              <w:t>aproximadamente a las 9:00 a.m.</w:t>
            </w:r>
          </w:p>
        </w:tc>
      </w:tr>
      <w:tr w:rsidR="00825D37" w14:paraId="138480B9" w14:textId="77777777" w:rsidTr="0047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194B9" w14:textId="77777777" w:rsidR="00825D37" w:rsidRDefault="00C16213">
            <w:r>
              <w:t>¿Dónde ocurrió el incidente?</w:t>
            </w:r>
          </w:p>
        </w:tc>
        <w:tc>
          <w:tcPr>
            <w:tcW w:w="4320" w:type="dxa"/>
          </w:tcPr>
          <w:p w14:paraId="2A3377B7" w14:textId="5FC9D18C" w:rsidR="00C16213" w:rsidRDefault="0047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una clínica sanitaria en EEUU.</w:t>
            </w:r>
          </w:p>
        </w:tc>
      </w:tr>
      <w:tr w:rsidR="00C16213" w14:paraId="3BBB14EA" w14:textId="77777777" w:rsidTr="0047648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63C929" w14:textId="2B2A8151" w:rsidR="00C16213" w:rsidRDefault="00C16213" w:rsidP="00C16213">
            <w:r>
              <w:t>¿Por qué ocurrió el incidente?</w:t>
            </w:r>
          </w:p>
        </w:tc>
        <w:tc>
          <w:tcPr>
            <w:tcW w:w="4320" w:type="dxa"/>
          </w:tcPr>
          <w:p w14:paraId="1628F13B" w14:textId="0D06FB38" w:rsidR="00C16213" w:rsidRDefault="00476486" w:rsidP="00C1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atacantes </w:t>
            </w:r>
            <w:r>
              <w:t xml:space="preserve">aprovecharon e hicieron </w:t>
            </w:r>
            <w:r>
              <w:t xml:space="preserve">un ataque de phishing para introducir </w:t>
            </w:r>
            <w:proofErr w:type="spellStart"/>
            <w:r>
              <w:t>ransomware</w:t>
            </w:r>
            <w:proofErr w:type="spellEnd"/>
            <w:r>
              <w:t xml:space="preserve"> en los sistemas de la clínica.</w:t>
            </w:r>
          </w:p>
        </w:tc>
      </w:tr>
      <w:tr w:rsidR="00C16213" w14:paraId="4F91FFF6" w14:textId="77777777" w:rsidTr="00C1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D0BEC8" w14:textId="28CD5B18" w:rsidR="00C16213" w:rsidRDefault="00C16213" w:rsidP="00C16213">
            <w:r w:rsidRPr="00C16213">
              <w:t>Reflexiones/Notas</w:t>
            </w:r>
          </w:p>
        </w:tc>
        <w:tc>
          <w:tcPr>
            <w:tcW w:w="4320" w:type="dxa"/>
          </w:tcPr>
          <w:p w14:paraId="4633E2D6" w14:textId="77793738" w:rsidR="00C16213" w:rsidRDefault="00476486" w:rsidP="00C1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importante tomar las medidas de ciberseguridad como la capacitación a los empleados para que no vuelva a ocurrir. También aplicar</w:t>
            </w:r>
            <w:r>
              <w:t xml:space="preserve"> mecanismos preventivos como filtros de correo electrónico y herramientas de detección de malware.</w:t>
            </w:r>
          </w:p>
        </w:tc>
      </w:tr>
    </w:tbl>
    <w:p w14:paraId="5D4AF97E" w14:textId="76E0DFAF" w:rsidR="00825D37" w:rsidRDefault="00825D37"/>
    <w:p w14:paraId="2BF23BCE" w14:textId="06ED11CD" w:rsidR="00476486" w:rsidRDefault="00476486"/>
    <w:p w14:paraId="4FD08F48" w14:textId="0F15A4A3" w:rsidR="00476486" w:rsidRDefault="00476486"/>
    <w:p w14:paraId="4C59AEC5" w14:textId="77777777" w:rsidR="00476486" w:rsidRDefault="0047648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486" w14:paraId="1477FDBE" w14:textId="77777777" w:rsidTr="0086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5930D5" w14:textId="77777777" w:rsidR="00476486" w:rsidRDefault="00476486" w:rsidP="00862713">
            <w:r>
              <w:t>Fecha:</w:t>
            </w:r>
          </w:p>
        </w:tc>
        <w:tc>
          <w:tcPr>
            <w:tcW w:w="4320" w:type="dxa"/>
          </w:tcPr>
          <w:p w14:paraId="2BB33153" w14:textId="77777777" w:rsidR="00476486" w:rsidRDefault="00476486" w:rsidP="0086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la fecha de la entrada en el diario.</w:t>
            </w:r>
          </w:p>
        </w:tc>
      </w:tr>
      <w:tr w:rsidR="00476486" w14:paraId="12608A3B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4E2B87" w14:textId="77777777" w:rsidR="00476486" w:rsidRDefault="00476486" w:rsidP="00862713">
            <w:r>
              <w:t>Entrada:</w:t>
            </w:r>
          </w:p>
        </w:tc>
        <w:tc>
          <w:tcPr>
            <w:tcW w:w="4320" w:type="dxa"/>
          </w:tcPr>
          <w:p w14:paraId="03E8BB27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el número de la entrada en el diario.</w:t>
            </w:r>
          </w:p>
        </w:tc>
      </w:tr>
      <w:tr w:rsidR="00476486" w14:paraId="11E0B300" w14:textId="77777777" w:rsidTr="0086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A3C2B7" w14:textId="77777777" w:rsidR="00476486" w:rsidRDefault="00476486" w:rsidP="00862713">
            <w:r>
              <w:t>Descripción:</w:t>
            </w:r>
          </w:p>
        </w:tc>
        <w:tc>
          <w:tcPr>
            <w:tcW w:w="4320" w:type="dxa"/>
          </w:tcPr>
          <w:p w14:paraId="5171B2AF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una breve descripción de la entrada en el diario.</w:t>
            </w:r>
          </w:p>
        </w:tc>
      </w:tr>
      <w:tr w:rsidR="00476486" w14:paraId="0F7A32A4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3FCF27" w14:textId="77777777" w:rsidR="00476486" w:rsidRDefault="00476486" w:rsidP="00862713">
            <w:r>
              <w:t>Herramientas utilizadas:</w:t>
            </w:r>
          </w:p>
        </w:tc>
        <w:tc>
          <w:tcPr>
            <w:tcW w:w="4320" w:type="dxa"/>
          </w:tcPr>
          <w:p w14:paraId="4EFB084C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 las herramientas de ciberseguridad que se utilizaron.</w:t>
            </w:r>
          </w:p>
        </w:tc>
      </w:tr>
      <w:tr w:rsidR="00476486" w14:paraId="1711F289" w14:textId="77777777" w:rsidTr="0086271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567B0" w14:textId="77777777" w:rsidR="00476486" w:rsidRDefault="00476486" w:rsidP="00862713">
            <w:r>
              <w:t>¿Quién causó el incidente?</w:t>
            </w:r>
          </w:p>
        </w:tc>
        <w:tc>
          <w:tcPr>
            <w:tcW w:w="4320" w:type="dxa"/>
          </w:tcPr>
          <w:p w14:paraId="2A97A7ED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24313BAA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923788" w14:textId="77777777" w:rsidR="00476486" w:rsidRDefault="00476486" w:rsidP="00862713">
            <w:r>
              <w:t>¿Qué ocurrió?</w:t>
            </w:r>
          </w:p>
        </w:tc>
        <w:tc>
          <w:tcPr>
            <w:tcW w:w="4320" w:type="dxa"/>
          </w:tcPr>
          <w:p w14:paraId="52691401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374C7980" w14:textId="77777777" w:rsidTr="0086271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CA9F4F" w14:textId="77777777" w:rsidR="00476486" w:rsidRDefault="00476486" w:rsidP="00862713">
            <w:r>
              <w:t>¿Cuándo ocurrió el incidente?</w:t>
            </w:r>
          </w:p>
        </w:tc>
        <w:tc>
          <w:tcPr>
            <w:tcW w:w="4320" w:type="dxa"/>
          </w:tcPr>
          <w:p w14:paraId="6B4E562A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28603380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DE013D" w14:textId="77777777" w:rsidR="00476486" w:rsidRDefault="00476486" w:rsidP="00862713">
            <w:r>
              <w:t>¿Dónde ocurrió el incidente?</w:t>
            </w:r>
          </w:p>
        </w:tc>
        <w:tc>
          <w:tcPr>
            <w:tcW w:w="4320" w:type="dxa"/>
          </w:tcPr>
          <w:p w14:paraId="5EE23D8D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5CD2F9AE" w14:textId="77777777" w:rsidTr="0086271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A470D9" w14:textId="77777777" w:rsidR="00476486" w:rsidRDefault="00476486" w:rsidP="00862713">
            <w:r>
              <w:t>¿Por qué ocurrió el incidente?</w:t>
            </w:r>
          </w:p>
        </w:tc>
        <w:tc>
          <w:tcPr>
            <w:tcW w:w="4320" w:type="dxa"/>
          </w:tcPr>
          <w:p w14:paraId="7889E2E9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1E130169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C17DED" w14:textId="77777777" w:rsidR="00476486" w:rsidRDefault="00476486" w:rsidP="00862713">
            <w:r w:rsidRPr="00C16213">
              <w:t>Reflexiones/Notas</w:t>
            </w:r>
          </w:p>
        </w:tc>
        <w:tc>
          <w:tcPr>
            <w:tcW w:w="4320" w:type="dxa"/>
          </w:tcPr>
          <w:p w14:paraId="2E08AE49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notas adicionales.</w:t>
            </w:r>
          </w:p>
        </w:tc>
      </w:tr>
    </w:tbl>
    <w:p w14:paraId="22331D0A" w14:textId="5A29D948" w:rsidR="00825D37" w:rsidRDefault="00825D37" w:rsidP="0047648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486" w14:paraId="395682DE" w14:textId="77777777" w:rsidTr="0086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4803D" w14:textId="77777777" w:rsidR="00476486" w:rsidRDefault="00476486" w:rsidP="00862713">
            <w:r>
              <w:t>Fecha:</w:t>
            </w:r>
          </w:p>
        </w:tc>
        <w:tc>
          <w:tcPr>
            <w:tcW w:w="4320" w:type="dxa"/>
          </w:tcPr>
          <w:p w14:paraId="094864FA" w14:textId="77777777" w:rsidR="00476486" w:rsidRDefault="00476486" w:rsidP="0086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la fecha de la entrada en el diario.</w:t>
            </w:r>
          </w:p>
        </w:tc>
      </w:tr>
      <w:tr w:rsidR="00476486" w14:paraId="795C2F73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E75364" w14:textId="77777777" w:rsidR="00476486" w:rsidRDefault="00476486" w:rsidP="00862713">
            <w:r>
              <w:t>Entrada:</w:t>
            </w:r>
          </w:p>
        </w:tc>
        <w:tc>
          <w:tcPr>
            <w:tcW w:w="4320" w:type="dxa"/>
          </w:tcPr>
          <w:p w14:paraId="33770DE1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el número de la entrada en el diario.</w:t>
            </w:r>
          </w:p>
        </w:tc>
      </w:tr>
      <w:tr w:rsidR="00476486" w14:paraId="0D50E718" w14:textId="77777777" w:rsidTr="0086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955040" w14:textId="77777777" w:rsidR="00476486" w:rsidRDefault="00476486" w:rsidP="00862713">
            <w:r>
              <w:t>Descripción:</w:t>
            </w:r>
          </w:p>
        </w:tc>
        <w:tc>
          <w:tcPr>
            <w:tcW w:w="4320" w:type="dxa"/>
          </w:tcPr>
          <w:p w14:paraId="5B34A2A8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una breve descripción de la entrada en el diario.</w:t>
            </w:r>
          </w:p>
        </w:tc>
      </w:tr>
      <w:tr w:rsidR="00476486" w14:paraId="25FAD8CA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BE31F2" w14:textId="77777777" w:rsidR="00476486" w:rsidRDefault="00476486" w:rsidP="00862713">
            <w:r>
              <w:t>Herramientas utilizadas:</w:t>
            </w:r>
          </w:p>
        </w:tc>
        <w:tc>
          <w:tcPr>
            <w:tcW w:w="4320" w:type="dxa"/>
          </w:tcPr>
          <w:p w14:paraId="628F13E3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 las herramientas de ciberseguridad que se utilizaron.</w:t>
            </w:r>
          </w:p>
        </w:tc>
      </w:tr>
      <w:tr w:rsidR="00476486" w14:paraId="1F037AD8" w14:textId="77777777" w:rsidTr="0086271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5B7163" w14:textId="77777777" w:rsidR="00476486" w:rsidRDefault="00476486" w:rsidP="00862713">
            <w:r>
              <w:t>¿Quién causó el incidente?</w:t>
            </w:r>
          </w:p>
        </w:tc>
        <w:tc>
          <w:tcPr>
            <w:tcW w:w="4320" w:type="dxa"/>
          </w:tcPr>
          <w:p w14:paraId="061998B1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4C38D505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8C8151" w14:textId="77777777" w:rsidR="00476486" w:rsidRDefault="00476486" w:rsidP="00862713">
            <w:r>
              <w:t>¿Qué ocurrió?</w:t>
            </w:r>
          </w:p>
        </w:tc>
        <w:tc>
          <w:tcPr>
            <w:tcW w:w="4320" w:type="dxa"/>
          </w:tcPr>
          <w:p w14:paraId="2049D9E4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5CCCA75E" w14:textId="77777777" w:rsidTr="0086271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510ED0" w14:textId="77777777" w:rsidR="00476486" w:rsidRDefault="00476486" w:rsidP="00862713">
            <w:r>
              <w:t>¿Cuándo ocurrió el incidente?</w:t>
            </w:r>
          </w:p>
        </w:tc>
        <w:tc>
          <w:tcPr>
            <w:tcW w:w="4320" w:type="dxa"/>
          </w:tcPr>
          <w:p w14:paraId="2FB20DEA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590BB05E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3DA76D" w14:textId="77777777" w:rsidR="00476486" w:rsidRDefault="00476486" w:rsidP="00862713">
            <w:r>
              <w:t>¿Dónde ocurrió el incidente?</w:t>
            </w:r>
          </w:p>
        </w:tc>
        <w:tc>
          <w:tcPr>
            <w:tcW w:w="4320" w:type="dxa"/>
          </w:tcPr>
          <w:p w14:paraId="024CD81E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28EE17FF" w14:textId="77777777" w:rsidTr="0086271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79EC34" w14:textId="77777777" w:rsidR="00476486" w:rsidRDefault="00476486" w:rsidP="00862713">
            <w:r>
              <w:t>¿Por qué ocurrió el incidente?</w:t>
            </w:r>
          </w:p>
        </w:tc>
        <w:tc>
          <w:tcPr>
            <w:tcW w:w="4320" w:type="dxa"/>
          </w:tcPr>
          <w:p w14:paraId="50676081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45A2FE42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1B5106" w14:textId="77777777" w:rsidR="00476486" w:rsidRDefault="00476486" w:rsidP="00862713">
            <w:r w:rsidRPr="00C16213">
              <w:t>Reflexiones/Notas</w:t>
            </w:r>
          </w:p>
        </w:tc>
        <w:tc>
          <w:tcPr>
            <w:tcW w:w="4320" w:type="dxa"/>
          </w:tcPr>
          <w:p w14:paraId="200046A5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notas adicionales.</w:t>
            </w:r>
          </w:p>
        </w:tc>
      </w:tr>
    </w:tbl>
    <w:p w14:paraId="12818B95" w14:textId="19010D69" w:rsidR="00476486" w:rsidRDefault="00476486" w:rsidP="00476486"/>
    <w:p w14:paraId="586C2A0B" w14:textId="4895CAFA" w:rsidR="00476486" w:rsidRDefault="00476486" w:rsidP="0047648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486" w14:paraId="01FB4B6E" w14:textId="77777777" w:rsidTr="0086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BD328F" w14:textId="77777777" w:rsidR="00476486" w:rsidRDefault="00476486" w:rsidP="00862713">
            <w:r>
              <w:t>Fecha:</w:t>
            </w:r>
          </w:p>
        </w:tc>
        <w:tc>
          <w:tcPr>
            <w:tcW w:w="4320" w:type="dxa"/>
          </w:tcPr>
          <w:p w14:paraId="1E496D85" w14:textId="77777777" w:rsidR="00476486" w:rsidRDefault="00476486" w:rsidP="0086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la fecha de la entrada en el diario.</w:t>
            </w:r>
          </w:p>
        </w:tc>
      </w:tr>
      <w:tr w:rsidR="00476486" w14:paraId="7B829D94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8972B6" w14:textId="77777777" w:rsidR="00476486" w:rsidRDefault="00476486" w:rsidP="00862713">
            <w:r>
              <w:t>Entrada:</w:t>
            </w:r>
          </w:p>
        </w:tc>
        <w:tc>
          <w:tcPr>
            <w:tcW w:w="4320" w:type="dxa"/>
          </w:tcPr>
          <w:p w14:paraId="540268FD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el número de la entrada en el diario.</w:t>
            </w:r>
          </w:p>
        </w:tc>
      </w:tr>
      <w:tr w:rsidR="00476486" w14:paraId="7D1A869B" w14:textId="77777777" w:rsidTr="0086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E437A4" w14:textId="77777777" w:rsidR="00476486" w:rsidRDefault="00476486" w:rsidP="00862713">
            <w:r>
              <w:lastRenderedPageBreak/>
              <w:t>Descripción:</w:t>
            </w:r>
          </w:p>
        </w:tc>
        <w:tc>
          <w:tcPr>
            <w:tcW w:w="4320" w:type="dxa"/>
          </w:tcPr>
          <w:p w14:paraId="3A37789A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una breve descripción de la entrada en el diario.</w:t>
            </w:r>
          </w:p>
        </w:tc>
      </w:tr>
      <w:tr w:rsidR="00476486" w14:paraId="552C32B3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AAE044" w14:textId="77777777" w:rsidR="00476486" w:rsidRDefault="00476486" w:rsidP="00862713">
            <w:r>
              <w:t>Herramientas utilizadas:</w:t>
            </w:r>
          </w:p>
        </w:tc>
        <w:tc>
          <w:tcPr>
            <w:tcW w:w="4320" w:type="dxa"/>
          </w:tcPr>
          <w:p w14:paraId="1F6A8991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 las herramientas de ciberseguridad que se utilizaron.</w:t>
            </w:r>
          </w:p>
        </w:tc>
      </w:tr>
      <w:tr w:rsidR="00476486" w14:paraId="715BD224" w14:textId="77777777" w:rsidTr="0086271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A1F19E" w14:textId="77777777" w:rsidR="00476486" w:rsidRDefault="00476486" w:rsidP="00862713">
            <w:r>
              <w:t>¿Quién causó el incidente?</w:t>
            </w:r>
          </w:p>
        </w:tc>
        <w:tc>
          <w:tcPr>
            <w:tcW w:w="4320" w:type="dxa"/>
          </w:tcPr>
          <w:p w14:paraId="2EBF0627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2B7D1600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99B652" w14:textId="77777777" w:rsidR="00476486" w:rsidRDefault="00476486" w:rsidP="00862713">
            <w:r>
              <w:t>¿Qué ocurrió?</w:t>
            </w:r>
          </w:p>
        </w:tc>
        <w:tc>
          <w:tcPr>
            <w:tcW w:w="4320" w:type="dxa"/>
          </w:tcPr>
          <w:p w14:paraId="25F462C0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71798362" w14:textId="77777777" w:rsidTr="0086271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C1C4F4" w14:textId="77777777" w:rsidR="00476486" w:rsidRDefault="00476486" w:rsidP="00862713">
            <w:r>
              <w:t>¿Cuándo ocurrió el incidente?</w:t>
            </w:r>
          </w:p>
        </w:tc>
        <w:tc>
          <w:tcPr>
            <w:tcW w:w="4320" w:type="dxa"/>
          </w:tcPr>
          <w:p w14:paraId="3CADC55E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10692EC6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B23771" w14:textId="77777777" w:rsidR="00476486" w:rsidRDefault="00476486" w:rsidP="00862713">
            <w:r>
              <w:t>¿Dónde ocurrió el incidente?</w:t>
            </w:r>
          </w:p>
        </w:tc>
        <w:tc>
          <w:tcPr>
            <w:tcW w:w="4320" w:type="dxa"/>
          </w:tcPr>
          <w:p w14:paraId="1905D92C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08C8E4A3" w14:textId="77777777" w:rsidTr="0086271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3427D7" w14:textId="77777777" w:rsidR="00476486" w:rsidRDefault="00476486" w:rsidP="00862713">
            <w:r>
              <w:t>¿Por qué ocurrió el incidente?</w:t>
            </w:r>
          </w:p>
        </w:tc>
        <w:tc>
          <w:tcPr>
            <w:tcW w:w="4320" w:type="dxa"/>
          </w:tcPr>
          <w:p w14:paraId="21E928A4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6A407145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F7F884" w14:textId="77777777" w:rsidR="00476486" w:rsidRDefault="00476486" w:rsidP="00862713">
            <w:r w:rsidRPr="00C16213">
              <w:t>Reflexiones/Notas</w:t>
            </w:r>
          </w:p>
        </w:tc>
        <w:tc>
          <w:tcPr>
            <w:tcW w:w="4320" w:type="dxa"/>
          </w:tcPr>
          <w:p w14:paraId="4D059560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notas adicionales.</w:t>
            </w:r>
          </w:p>
        </w:tc>
      </w:tr>
    </w:tbl>
    <w:p w14:paraId="3598B0A3" w14:textId="45464566" w:rsidR="00476486" w:rsidRDefault="00476486" w:rsidP="00476486"/>
    <w:p w14:paraId="33E13206" w14:textId="6148CD18" w:rsidR="00476486" w:rsidRDefault="00476486" w:rsidP="0047648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486" w14:paraId="1F9EA380" w14:textId="77777777" w:rsidTr="0086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695200" w14:textId="77777777" w:rsidR="00476486" w:rsidRDefault="00476486" w:rsidP="00862713">
            <w:r>
              <w:t>Fecha:</w:t>
            </w:r>
          </w:p>
        </w:tc>
        <w:tc>
          <w:tcPr>
            <w:tcW w:w="4320" w:type="dxa"/>
          </w:tcPr>
          <w:p w14:paraId="587BC76E" w14:textId="77777777" w:rsidR="00476486" w:rsidRDefault="00476486" w:rsidP="0086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la fecha de la entrada en el diario.</w:t>
            </w:r>
          </w:p>
        </w:tc>
      </w:tr>
      <w:tr w:rsidR="00476486" w14:paraId="7D98CEE6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3257E" w14:textId="77777777" w:rsidR="00476486" w:rsidRDefault="00476486" w:rsidP="00862713">
            <w:r>
              <w:t>Entrada:</w:t>
            </w:r>
          </w:p>
        </w:tc>
        <w:tc>
          <w:tcPr>
            <w:tcW w:w="4320" w:type="dxa"/>
          </w:tcPr>
          <w:p w14:paraId="41F20AE5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el número de la entrada en el diario.</w:t>
            </w:r>
          </w:p>
        </w:tc>
      </w:tr>
      <w:tr w:rsidR="00476486" w14:paraId="5A6631B2" w14:textId="77777777" w:rsidTr="0086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465A58" w14:textId="77777777" w:rsidR="00476486" w:rsidRDefault="00476486" w:rsidP="00862713">
            <w:r>
              <w:t>Descripción:</w:t>
            </w:r>
          </w:p>
        </w:tc>
        <w:tc>
          <w:tcPr>
            <w:tcW w:w="4320" w:type="dxa"/>
          </w:tcPr>
          <w:p w14:paraId="2804C780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una breve descripción de la entrada en el diario.</w:t>
            </w:r>
          </w:p>
        </w:tc>
      </w:tr>
      <w:tr w:rsidR="00476486" w14:paraId="07252943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8D5C59" w14:textId="77777777" w:rsidR="00476486" w:rsidRDefault="00476486" w:rsidP="00862713">
            <w:r>
              <w:t>Herramientas utilizadas:</w:t>
            </w:r>
          </w:p>
        </w:tc>
        <w:tc>
          <w:tcPr>
            <w:tcW w:w="4320" w:type="dxa"/>
          </w:tcPr>
          <w:p w14:paraId="531C7E46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 las herramientas de ciberseguridad que se utilizaron.</w:t>
            </w:r>
          </w:p>
        </w:tc>
      </w:tr>
      <w:tr w:rsidR="00476486" w14:paraId="6455D663" w14:textId="77777777" w:rsidTr="0086271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AC9D0C" w14:textId="77777777" w:rsidR="00476486" w:rsidRDefault="00476486" w:rsidP="00862713">
            <w:r>
              <w:t>¿Quién causó el incidente?</w:t>
            </w:r>
          </w:p>
        </w:tc>
        <w:tc>
          <w:tcPr>
            <w:tcW w:w="4320" w:type="dxa"/>
          </w:tcPr>
          <w:p w14:paraId="7411A78E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240C0CB3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0E9212" w14:textId="77777777" w:rsidR="00476486" w:rsidRDefault="00476486" w:rsidP="00862713">
            <w:r>
              <w:t>¿Qué ocurrió?</w:t>
            </w:r>
          </w:p>
        </w:tc>
        <w:tc>
          <w:tcPr>
            <w:tcW w:w="4320" w:type="dxa"/>
          </w:tcPr>
          <w:p w14:paraId="66068AE9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30B56382" w14:textId="77777777" w:rsidTr="0086271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4FF2C2" w14:textId="77777777" w:rsidR="00476486" w:rsidRDefault="00476486" w:rsidP="00862713">
            <w:r>
              <w:t>¿Cuándo ocurrió el incidente?</w:t>
            </w:r>
          </w:p>
        </w:tc>
        <w:tc>
          <w:tcPr>
            <w:tcW w:w="4320" w:type="dxa"/>
          </w:tcPr>
          <w:p w14:paraId="7F210478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0F96D33A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B74C11" w14:textId="77777777" w:rsidR="00476486" w:rsidRDefault="00476486" w:rsidP="00862713">
            <w:r>
              <w:t>¿Dónde ocurrió el incidente?</w:t>
            </w:r>
          </w:p>
        </w:tc>
        <w:tc>
          <w:tcPr>
            <w:tcW w:w="4320" w:type="dxa"/>
          </w:tcPr>
          <w:p w14:paraId="47EDF9D9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6C77DCBE" w14:textId="77777777" w:rsidTr="0086271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31FFEF" w14:textId="77777777" w:rsidR="00476486" w:rsidRDefault="00476486" w:rsidP="00862713">
            <w:r>
              <w:t>¿Por qué ocurrió el incidente?</w:t>
            </w:r>
          </w:p>
        </w:tc>
        <w:tc>
          <w:tcPr>
            <w:tcW w:w="4320" w:type="dxa"/>
          </w:tcPr>
          <w:p w14:paraId="21343F94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636BD2FC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5C45E8" w14:textId="77777777" w:rsidR="00476486" w:rsidRDefault="00476486" w:rsidP="00862713">
            <w:r w:rsidRPr="00C16213">
              <w:t>Reflexiones/Notas</w:t>
            </w:r>
          </w:p>
        </w:tc>
        <w:tc>
          <w:tcPr>
            <w:tcW w:w="4320" w:type="dxa"/>
          </w:tcPr>
          <w:p w14:paraId="67F2A9E0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notas adicionales.</w:t>
            </w:r>
          </w:p>
        </w:tc>
      </w:tr>
    </w:tbl>
    <w:p w14:paraId="40F10569" w14:textId="3A89FADE" w:rsidR="00476486" w:rsidRDefault="00476486" w:rsidP="00476486"/>
    <w:p w14:paraId="5A69F103" w14:textId="2D4FDC2E" w:rsidR="00476486" w:rsidRDefault="00476486" w:rsidP="0047648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486" w14:paraId="0AD018F2" w14:textId="77777777" w:rsidTr="0086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3DC777" w14:textId="77777777" w:rsidR="00476486" w:rsidRDefault="00476486" w:rsidP="00862713">
            <w:r>
              <w:t>Fecha:</w:t>
            </w:r>
          </w:p>
        </w:tc>
        <w:tc>
          <w:tcPr>
            <w:tcW w:w="4320" w:type="dxa"/>
          </w:tcPr>
          <w:p w14:paraId="4519D368" w14:textId="77777777" w:rsidR="00476486" w:rsidRDefault="00476486" w:rsidP="0086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la fecha de la entrada en el diario.</w:t>
            </w:r>
          </w:p>
        </w:tc>
      </w:tr>
      <w:tr w:rsidR="00476486" w14:paraId="1D349AFE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59BF6C" w14:textId="77777777" w:rsidR="00476486" w:rsidRDefault="00476486" w:rsidP="00862713">
            <w:r>
              <w:t>Entrada:</w:t>
            </w:r>
          </w:p>
        </w:tc>
        <w:tc>
          <w:tcPr>
            <w:tcW w:w="4320" w:type="dxa"/>
          </w:tcPr>
          <w:p w14:paraId="4A118553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el número de la entrada en el diario.</w:t>
            </w:r>
          </w:p>
        </w:tc>
      </w:tr>
      <w:tr w:rsidR="00476486" w14:paraId="28A4B290" w14:textId="77777777" w:rsidTr="0086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2AD3F3" w14:textId="77777777" w:rsidR="00476486" w:rsidRDefault="00476486" w:rsidP="00862713">
            <w:r>
              <w:t>Descripción:</w:t>
            </w:r>
          </w:p>
        </w:tc>
        <w:tc>
          <w:tcPr>
            <w:tcW w:w="4320" w:type="dxa"/>
          </w:tcPr>
          <w:p w14:paraId="3411C44E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una breve descripción de la entrada en el diario.</w:t>
            </w:r>
          </w:p>
        </w:tc>
      </w:tr>
      <w:tr w:rsidR="00476486" w14:paraId="31DA8B0D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630A10" w14:textId="77777777" w:rsidR="00476486" w:rsidRDefault="00476486" w:rsidP="00862713">
            <w:r>
              <w:t>Herramientas utilizadas:</w:t>
            </w:r>
          </w:p>
        </w:tc>
        <w:tc>
          <w:tcPr>
            <w:tcW w:w="4320" w:type="dxa"/>
          </w:tcPr>
          <w:p w14:paraId="5F85FA27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 las herramientas de ciberseguridad que se utilizaron.</w:t>
            </w:r>
          </w:p>
        </w:tc>
      </w:tr>
      <w:tr w:rsidR="00476486" w14:paraId="223ED2B4" w14:textId="77777777" w:rsidTr="0086271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15463E" w14:textId="77777777" w:rsidR="00476486" w:rsidRDefault="00476486" w:rsidP="00862713">
            <w:r>
              <w:t>¿Quién causó el incidente?</w:t>
            </w:r>
          </w:p>
        </w:tc>
        <w:tc>
          <w:tcPr>
            <w:tcW w:w="4320" w:type="dxa"/>
          </w:tcPr>
          <w:p w14:paraId="53348E2A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74141AF5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25F704" w14:textId="77777777" w:rsidR="00476486" w:rsidRDefault="00476486" w:rsidP="00862713">
            <w:r>
              <w:t>¿Qué ocurrió?</w:t>
            </w:r>
          </w:p>
        </w:tc>
        <w:tc>
          <w:tcPr>
            <w:tcW w:w="4320" w:type="dxa"/>
          </w:tcPr>
          <w:p w14:paraId="4E823410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0E82CE16" w14:textId="77777777" w:rsidTr="0086271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5B1E58" w14:textId="77777777" w:rsidR="00476486" w:rsidRDefault="00476486" w:rsidP="00862713">
            <w:r>
              <w:lastRenderedPageBreak/>
              <w:t>¿Cuándo ocurrió el incidente?</w:t>
            </w:r>
          </w:p>
        </w:tc>
        <w:tc>
          <w:tcPr>
            <w:tcW w:w="4320" w:type="dxa"/>
          </w:tcPr>
          <w:p w14:paraId="3CA7DAD4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405FD060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28D804" w14:textId="77777777" w:rsidR="00476486" w:rsidRDefault="00476486" w:rsidP="00862713">
            <w:r>
              <w:t>¿Dónde ocurrió el incidente?</w:t>
            </w:r>
          </w:p>
        </w:tc>
        <w:tc>
          <w:tcPr>
            <w:tcW w:w="4320" w:type="dxa"/>
          </w:tcPr>
          <w:p w14:paraId="78F3E9DE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0A5901D0" w14:textId="77777777" w:rsidTr="0086271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C9CDEA" w14:textId="77777777" w:rsidR="00476486" w:rsidRDefault="00476486" w:rsidP="00862713">
            <w:r>
              <w:t>¿Por qué ocurrió el incidente?</w:t>
            </w:r>
          </w:p>
        </w:tc>
        <w:tc>
          <w:tcPr>
            <w:tcW w:w="4320" w:type="dxa"/>
          </w:tcPr>
          <w:p w14:paraId="76ED5814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589176D1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A7367F" w14:textId="77777777" w:rsidR="00476486" w:rsidRDefault="00476486" w:rsidP="00862713">
            <w:r w:rsidRPr="00C16213">
              <w:t>Reflexiones/Notas</w:t>
            </w:r>
          </w:p>
        </w:tc>
        <w:tc>
          <w:tcPr>
            <w:tcW w:w="4320" w:type="dxa"/>
          </w:tcPr>
          <w:p w14:paraId="10E266E1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notas adicionales.</w:t>
            </w:r>
          </w:p>
        </w:tc>
      </w:tr>
    </w:tbl>
    <w:p w14:paraId="6BBE8D40" w14:textId="5F8808CA" w:rsidR="00476486" w:rsidRDefault="00476486" w:rsidP="00476486"/>
    <w:p w14:paraId="00C6178F" w14:textId="4A828B2F" w:rsidR="00476486" w:rsidRDefault="00476486" w:rsidP="0047648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486" w14:paraId="72E6C3CC" w14:textId="77777777" w:rsidTr="0086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A73F61" w14:textId="77777777" w:rsidR="00476486" w:rsidRDefault="00476486" w:rsidP="00862713">
            <w:r>
              <w:t>Fecha:</w:t>
            </w:r>
          </w:p>
        </w:tc>
        <w:tc>
          <w:tcPr>
            <w:tcW w:w="4320" w:type="dxa"/>
          </w:tcPr>
          <w:p w14:paraId="713755E2" w14:textId="77777777" w:rsidR="00476486" w:rsidRDefault="00476486" w:rsidP="0086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la fecha de la entrada en el diario.</w:t>
            </w:r>
          </w:p>
        </w:tc>
      </w:tr>
      <w:tr w:rsidR="00476486" w14:paraId="6399FE0D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F25D53" w14:textId="77777777" w:rsidR="00476486" w:rsidRDefault="00476486" w:rsidP="00862713">
            <w:r>
              <w:t>Entrada:</w:t>
            </w:r>
          </w:p>
        </w:tc>
        <w:tc>
          <w:tcPr>
            <w:tcW w:w="4320" w:type="dxa"/>
          </w:tcPr>
          <w:p w14:paraId="01F30881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el número de la entrada en el diario.</w:t>
            </w:r>
          </w:p>
        </w:tc>
      </w:tr>
      <w:tr w:rsidR="00476486" w14:paraId="16A7B2B5" w14:textId="77777777" w:rsidTr="0086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B4139D" w14:textId="77777777" w:rsidR="00476486" w:rsidRDefault="00476486" w:rsidP="00862713">
            <w:r>
              <w:t>Descripción:</w:t>
            </w:r>
          </w:p>
        </w:tc>
        <w:tc>
          <w:tcPr>
            <w:tcW w:w="4320" w:type="dxa"/>
          </w:tcPr>
          <w:p w14:paraId="0861452E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una breve descripción de la entrada en el diario.</w:t>
            </w:r>
          </w:p>
        </w:tc>
      </w:tr>
      <w:tr w:rsidR="00476486" w14:paraId="190CD34B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7F77B0" w14:textId="77777777" w:rsidR="00476486" w:rsidRDefault="00476486" w:rsidP="00862713">
            <w:r>
              <w:t>Herramientas utilizadas:</w:t>
            </w:r>
          </w:p>
        </w:tc>
        <w:tc>
          <w:tcPr>
            <w:tcW w:w="4320" w:type="dxa"/>
          </w:tcPr>
          <w:p w14:paraId="471F5BAD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 las herramientas de ciberseguridad que se utilizaron.</w:t>
            </w:r>
          </w:p>
        </w:tc>
      </w:tr>
      <w:tr w:rsidR="00476486" w14:paraId="50E4E18C" w14:textId="77777777" w:rsidTr="0086271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1296C0" w14:textId="77777777" w:rsidR="00476486" w:rsidRDefault="00476486" w:rsidP="00862713">
            <w:r>
              <w:t>¿Quién causó el incidente?</w:t>
            </w:r>
          </w:p>
        </w:tc>
        <w:tc>
          <w:tcPr>
            <w:tcW w:w="4320" w:type="dxa"/>
          </w:tcPr>
          <w:p w14:paraId="102E0790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6D8AE1A3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ADA793" w14:textId="77777777" w:rsidR="00476486" w:rsidRDefault="00476486" w:rsidP="00862713">
            <w:r>
              <w:t>¿Qué ocurrió?</w:t>
            </w:r>
          </w:p>
        </w:tc>
        <w:tc>
          <w:tcPr>
            <w:tcW w:w="4320" w:type="dxa"/>
          </w:tcPr>
          <w:p w14:paraId="5C02ABEF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35F7FC8C" w14:textId="77777777" w:rsidTr="0086271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FF270D" w14:textId="77777777" w:rsidR="00476486" w:rsidRDefault="00476486" w:rsidP="00862713">
            <w:r>
              <w:t>¿Cuándo ocurrió el incidente?</w:t>
            </w:r>
          </w:p>
        </w:tc>
        <w:tc>
          <w:tcPr>
            <w:tcW w:w="4320" w:type="dxa"/>
          </w:tcPr>
          <w:p w14:paraId="6E89C283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234B8DCB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A06280" w14:textId="77777777" w:rsidR="00476486" w:rsidRDefault="00476486" w:rsidP="00862713">
            <w:r>
              <w:t>¿Dónde ocurrió el incidente?</w:t>
            </w:r>
          </w:p>
        </w:tc>
        <w:tc>
          <w:tcPr>
            <w:tcW w:w="4320" w:type="dxa"/>
          </w:tcPr>
          <w:p w14:paraId="74EF8198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3E5F9E5D" w14:textId="77777777" w:rsidTr="0086271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8B7C0A" w14:textId="77777777" w:rsidR="00476486" w:rsidRDefault="00476486" w:rsidP="00862713">
            <w:r>
              <w:t>¿Por qué ocurrió el incidente?</w:t>
            </w:r>
          </w:p>
        </w:tc>
        <w:tc>
          <w:tcPr>
            <w:tcW w:w="4320" w:type="dxa"/>
          </w:tcPr>
          <w:p w14:paraId="16225690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25D56B21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4B3DA2" w14:textId="77777777" w:rsidR="00476486" w:rsidRDefault="00476486" w:rsidP="00862713">
            <w:r w:rsidRPr="00C16213">
              <w:t>Reflexiones/Notas</w:t>
            </w:r>
          </w:p>
        </w:tc>
        <w:tc>
          <w:tcPr>
            <w:tcW w:w="4320" w:type="dxa"/>
          </w:tcPr>
          <w:p w14:paraId="6288669C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notas adicionales.</w:t>
            </w:r>
          </w:p>
        </w:tc>
      </w:tr>
    </w:tbl>
    <w:p w14:paraId="0D2279CC" w14:textId="077B9F84" w:rsidR="00476486" w:rsidRDefault="00476486" w:rsidP="00476486"/>
    <w:p w14:paraId="2CA34C38" w14:textId="0FAFBBD7" w:rsidR="00476486" w:rsidRDefault="00476486" w:rsidP="0047648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486" w14:paraId="78999F9F" w14:textId="77777777" w:rsidTr="0086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A7090F" w14:textId="77777777" w:rsidR="00476486" w:rsidRDefault="00476486" w:rsidP="00862713">
            <w:r>
              <w:t>Fecha:</w:t>
            </w:r>
          </w:p>
        </w:tc>
        <w:tc>
          <w:tcPr>
            <w:tcW w:w="4320" w:type="dxa"/>
          </w:tcPr>
          <w:p w14:paraId="58135466" w14:textId="77777777" w:rsidR="00476486" w:rsidRDefault="00476486" w:rsidP="0086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la fecha de la entrada en el diario.</w:t>
            </w:r>
          </w:p>
        </w:tc>
      </w:tr>
      <w:tr w:rsidR="00476486" w14:paraId="4667E246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8D9D69" w14:textId="77777777" w:rsidR="00476486" w:rsidRDefault="00476486" w:rsidP="00862713">
            <w:r>
              <w:t>Entrada:</w:t>
            </w:r>
          </w:p>
        </w:tc>
        <w:tc>
          <w:tcPr>
            <w:tcW w:w="4320" w:type="dxa"/>
          </w:tcPr>
          <w:p w14:paraId="2BDC885B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el número de la entrada en el diario.</w:t>
            </w:r>
          </w:p>
        </w:tc>
      </w:tr>
      <w:tr w:rsidR="00476486" w14:paraId="5F2B6CFE" w14:textId="77777777" w:rsidTr="0086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6081C1" w14:textId="77777777" w:rsidR="00476486" w:rsidRDefault="00476486" w:rsidP="00862713">
            <w:r>
              <w:t>Descripción:</w:t>
            </w:r>
          </w:p>
        </w:tc>
        <w:tc>
          <w:tcPr>
            <w:tcW w:w="4320" w:type="dxa"/>
          </w:tcPr>
          <w:p w14:paraId="035E994A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una breve descripción de la entrada en el diario.</w:t>
            </w:r>
          </w:p>
        </w:tc>
      </w:tr>
      <w:tr w:rsidR="00476486" w14:paraId="559AFD4D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01468F" w14:textId="77777777" w:rsidR="00476486" w:rsidRDefault="00476486" w:rsidP="00862713">
            <w:r>
              <w:t>Herramientas utilizadas:</w:t>
            </w:r>
          </w:p>
        </w:tc>
        <w:tc>
          <w:tcPr>
            <w:tcW w:w="4320" w:type="dxa"/>
          </w:tcPr>
          <w:p w14:paraId="6BFCA035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 las herramientas de ciberseguridad que se utilizaron.</w:t>
            </w:r>
          </w:p>
        </w:tc>
      </w:tr>
      <w:tr w:rsidR="00476486" w14:paraId="6CA3881F" w14:textId="77777777" w:rsidTr="0086271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F44A1D" w14:textId="77777777" w:rsidR="00476486" w:rsidRDefault="00476486" w:rsidP="00862713">
            <w:r>
              <w:t>¿Quién causó el incidente?</w:t>
            </w:r>
          </w:p>
        </w:tc>
        <w:tc>
          <w:tcPr>
            <w:tcW w:w="4320" w:type="dxa"/>
          </w:tcPr>
          <w:p w14:paraId="77CC1DE3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7E37B2B1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A9F470" w14:textId="77777777" w:rsidR="00476486" w:rsidRDefault="00476486" w:rsidP="00862713">
            <w:r>
              <w:t>¿Qué ocurrió?</w:t>
            </w:r>
          </w:p>
        </w:tc>
        <w:tc>
          <w:tcPr>
            <w:tcW w:w="4320" w:type="dxa"/>
          </w:tcPr>
          <w:p w14:paraId="0B134B2D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43C83CA9" w14:textId="77777777" w:rsidTr="0086271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CF3D17" w14:textId="77777777" w:rsidR="00476486" w:rsidRDefault="00476486" w:rsidP="00862713">
            <w:r>
              <w:t>¿Cuándo ocurrió el incidente?</w:t>
            </w:r>
          </w:p>
        </w:tc>
        <w:tc>
          <w:tcPr>
            <w:tcW w:w="4320" w:type="dxa"/>
          </w:tcPr>
          <w:p w14:paraId="5E6780E2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4C355815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CC0212" w14:textId="77777777" w:rsidR="00476486" w:rsidRDefault="00476486" w:rsidP="00862713">
            <w:r>
              <w:t>¿Dónde ocurrió el incidente?</w:t>
            </w:r>
          </w:p>
        </w:tc>
        <w:tc>
          <w:tcPr>
            <w:tcW w:w="4320" w:type="dxa"/>
          </w:tcPr>
          <w:p w14:paraId="74787535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486" w14:paraId="4C6B0267" w14:textId="77777777" w:rsidTr="0086271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80F1C6" w14:textId="77777777" w:rsidR="00476486" w:rsidRDefault="00476486" w:rsidP="00862713">
            <w:r>
              <w:t>¿Por qué ocurrió el incidente?</w:t>
            </w:r>
          </w:p>
        </w:tc>
        <w:tc>
          <w:tcPr>
            <w:tcW w:w="4320" w:type="dxa"/>
          </w:tcPr>
          <w:p w14:paraId="2EC81219" w14:textId="77777777" w:rsidR="00476486" w:rsidRDefault="00476486" w:rsidP="0086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486" w14:paraId="48B15235" w14:textId="77777777" w:rsidTr="0086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480189" w14:textId="77777777" w:rsidR="00476486" w:rsidRDefault="00476486" w:rsidP="00862713">
            <w:r w:rsidRPr="00C16213">
              <w:t>Reflexiones/Notas</w:t>
            </w:r>
          </w:p>
        </w:tc>
        <w:tc>
          <w:tcPr>
            <w:tcW w:w="4320" w:type="dxa"/>
          </w:tcPr>
          <w:p w14:paraId="256FAFA0" w14:textId="77777777" w:rsidR="00476486" w:rsidRDefault="00476486" w:rsidP="0086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notas adicionales.</w:t>
            </w:r>
          </w:p>
        </w:tc>
      </w:tr>
    </w:tbl>
    <w:p w14:paraId="63C5E31F" w14:textId="77777777" w:rsidR="00476486" w:rsidRDefault="00476486" w:rsidP="00476486"/>
    <w:sectPr w:rsidR="00476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6486"/>
    <w:rsid w:val="00736C1D"/>
    <w:rsid w:val="00825D37"/>
    <w:rsid w:val="008D29F7"/>
    <w:rsid w:val="00AA1D8D"/>
    <w:rsid w:val="00B47730"/>
    <w:rsid w:val="00C162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D5329"/>
  <w14:defaultImageDpi w14:val="330"/>
  <w15:docId w15:val="{E3B6EBD3-C71B-4269-A1E6-324A2A91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86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2-nfasis1">
    <w:name w:val="Grid Table 2 Accent 1"/>
    <w:basedOn w:val="Tablanormal"/>
    <w:uiPriority w:val="47"/>
    <w:rsid w:val="00C162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D2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noelia mamani</cp:lastModifiedBy>
  <cp:revision>2</cp:revision>
  <dcterms:created xsi:type="dcterms:W3CDTF">2013-12-23T23:15:00Z</dcterms:created>
  <dcterms:modified xsi:type="dcterms:W3CDTF">2024-12-03T21:24:00Z</dcterms:modified>
  <cp:category/>
</cp:coreProperties>
</file>